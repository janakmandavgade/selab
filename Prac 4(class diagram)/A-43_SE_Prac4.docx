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   : Janak Mandavgade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        :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 no  : 43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Subject : SE Lab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Batch    : A3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Practical 4 : Class diagram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21375" cy="3478530"/>
            <wp:effectExtent l="0" t="0" r="6985" b="11430"/>
            <wp:docPr id="1" name="Picture 1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134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843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712E51"/>
    <w:rsid w:val="72A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2023-03-27T18:12:00Z</dcterms:created>
  <dc:creator>Janak Mandavgade</dc:creator>
  <cp:lastModifiedBy>Janak Mandavgade</cp:lastModifiedBy>
  <dcterms:modified xsi:type="dcterms:W3CDTF">2023-03-27T18:16:17Z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F7FD47A342DA4E39B37EF00159F7D969</vt:lpwstr>
  </property>
</Properties>
</file>