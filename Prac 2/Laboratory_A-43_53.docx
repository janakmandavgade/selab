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160" w:firstLineChars="50"/>
        <w:jc w:val="center"/>
        <w:rPr>
          <w:rFonts w:ascii="Arial" w:hAnsi="Arial" w:eastAsia="SimSun" w:cs="Arial"/>
          <w:i w:val="0"/>
          <w:iCs w:val="0"/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 xml:space="preserve">Title -  </w:t>
      </w:r>
      <w:r>
        <w:rPr>
          <w:rFonts w:ascii="Arial" w:hAnsi="Arial" w:eastAsia="SimSun" w:cs="Arial"/>
          <w:i w:val="0"/>
          <w:iCs w:val="0"/>
          <w:sz w:val="32"/>
          <w:szCs w:val="32"/>
        </w:rPr>
        <w:t>Laboratory</w:t>
      </w:r>
      <w:bookmarkStart w:id="0" w:name="_GoBack"/>
      <w:bookmarkEnd w:id="0"/>
    </w:p>
    <w:p>
      <w:pPr>
        <w:jc w:val="center"/>
        <w:rPr>
          <w:rFonts w:ascii="Arial" w:hAnsi="Arial" w:eastAsia="SimSun" w:cs="Arial"/>
          <w:i w:val="0"/>
          <w:iCs w:val="0"/>
          <w:sz w:val="20"/>
          <w:szCs w:val="20"/>
        </w:rPr>
      </w:pPr>
    </w:p>
    <w:p>
      <w:pPr>
        <w:jc w:val="center"/>
        <w:rPr>
          <w:rFonts w:hint="default" w:ascii="Arial" w:hAnsi="Arial" w:eastAsia="SimSun" w:cs="Arial"/>
          <w:i w:val="0"/>
          <w:iCs w:val="0"/>
          <w:sz w:val="32"/>
          <w:szCs w:val="32"/>
          <w:lang w:val="en-IN"/>
        </w:rPr>
      </w:pPr>
      <w:r>
        <w:rPr>
          <w:rFonts w:hint="default" w:ascii="Arial" w:hAnsi="Arial" w:eastAsia="SimSun" w:cs="Arial"/>
          <w:i w:val="0"/>
          <w:iCs w:val="0"/>
          <w:sz w:val="32"/>
          <w:szCs w:val="32"/>
          <w:lang w:val="en-IN"/>
        </w:rPr>
        <w:t>Subject : Software Engineering Lab</w:t>
      </w:r>
    </w:p>
    <w:p>
      <w:pPr>
        <w:jc w:val="center"/>
        <w:rPr>
          <w:rFonts w:hint="default" w:ascii="Arial" w:hAnsi="Arial" w:eastAsia="SimSun" w:cs="Arial"/>
          <w:i w:val="0"/>
          <w:iCs w:val="0"/>
          <w:sz w:val="32"/>
          <w:szCs w:val="32"/>
          <w:lang w:val="en-IN"/>
        </w:rPr>
      </w:pPr>
    </w:p>
    <w:p>
      <w:pPr>
        <w:jc w:val="center"/>
        <w:rPr>
          <w:rFonts w:hint="default" w:ascii="Arial" w:hAnsi="Arial" w:eastAsia="SimSun"/>
          <w:i w:val="0"/>
          <w:iCs w:val="0"/>
          <w:sz w:val="32"/>
          <w:szCs w:val="32"/>
          <w:lang w:val="en-IN"/>
        </w:rPr>
      </w:pPr>
      <w:r>
        <w:rPr>
          <w:rFonts w:hint="default" w:ascii="Arial" w:hAnsi="Arial" w:eastAsia="SimSun"/>
          <w:i w:val="0"/>
          <w:iCs w:val="0"/>
          <w:sz w:val="32"/>
          <w:szCs w:val="32"/>
          <w:lang w:val="en-IN"/>
        </w:rPr>
        <w:t>Practical 2 : Use case</w:t>
      </w:r>
    </w:p>
    <w:p>
      <w:pPr>
        <w:jc w:val="center"/>
        <w:rPr>
          <w:rFonts w:hint="default" w:ascii="Arial" w:hAnsi="Arial" w:eastAsia="SimSun"/>
          <w:i w:val="0"/>
          <w:iCs w:val="0"/>
          <w:sz w:val="32"/>
          <w:szCs w:val="32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Group Members                  Roll No.</w:t>
      </w: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Janak Mandavgade                43</w:t>
      </w: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Prathamesh Rajbhoj              53</w:t>
      </w: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Diagram :</w:t>
      </w: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 w:ascii="Arial" w:hAnsi="Arial" w:eastAsia="SimSun"/>
          <w:i w:val="0"/>
          <w:iCs w:val="0"/>
          <w:sz w:val="32"/>
          <w:szCs w:val="32"/>
          <w:lang w:val="en-IN"/>
        </w:rPr>
      </w:pPr>
      <w:r>
        <w:rPr>
          <w:rFonts w:hint="default" w:ascii="Arial" w:hAnsi="Arial" w:eastAsia="SimSun"/>
          <w:i w:val="0"/>
          <w:iCs w:val="0"/>
          <w:sz w:val="32"/>
          <w:szCs w:val="32"/>
          <w:lang w:val="en-IN"/>
        </w:rPr>
        <w:drawing>
          <wp:inline distT="0" distB="0" distL="114300" distR="114300">
            <wp:extent cx="5922010" cy="2821940"/>
            <wp:effectExtent l="0" t="0" r="6350" b="12700"/>
            <wp:docPr id="1" name="Picture 1" descr="UseCas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Diagra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134" w:bottom="144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5634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115634D"/>
    <w:rsid w:val="1671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2023-02-26T16:18:00Z</dcterms:created>
  <dc:creator>janak</dc:creator>
  <cp:lastModifiedBy>Janak Mandavgade</cp:lastModifiedBy>
  <dcterms:modified xsi:type="dcterms:W3CDTF">2023-02-26T16:32:49Z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8ED85ED86CC94D3F84207B6115C05ADB</vt:lpwstr>
  </property>
</Properties>
</file>