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   : Janak Mandavgade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        :A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 no  :43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Subject :SE Lab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Batch    : A3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Practical 1 : Functionalities Of hospital Management System</w:t>
      </w:r>
    </w:p>
    <w:p>
      <w:pPr>
        <w:jc w:val="center"/>
        <w:rPr>
          <w:rFonts w:hint="default"/>
          <w:lang w:val="en-IN"/>
        </w:rPr>
      </w:pPr>
      <w:bookmarkStart w:id="0" w:name="_GoBack"/>
      <w:bookmarkEnd w:id="0"/>
    </w:p>
    <w:p>
      <w:pPr>
        <w:jc w:val="center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center"/>
        <w:rPr>
          <w:rFonts w:ascii="Calibri" w:hAnsi="Calibri" w:cs="Calibri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Case Study – 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center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Hospital Healthcare Management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8"/>
          <w:szCs w:val="28"/>
          <w:lang w:val="en-IN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Functionality</w:t>
      </w: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IN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Inventory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</w:t>
      </w:r>
      <w:r>
        <w:rPr>
          <w:rFonts w:hint="default" w:ascii="Calibri" w:hAnsi="Calibri" w:eastAsia="Open Sans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Equipment stock records(admin)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Equipment utilization records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Patient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Book an appointment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Choose doctor for appointment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       View prescriptions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4.       Maintain </w:t>
      </w:r>
      <w:r>
        <w:rPr>
          <w:rFonts w:hint="default" w:ascii="Calibri" w:hAnsi="Calibri" w:eastAsia="Open Sans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medical records of the patient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5.       </w:t>
      </w:r>
      <w:r>
        <w:rPr>
          <w:rFonts w:hint="default" w:ascii="Calibri" w:hAnsi="Calibri" w:eastAsia="Open Sans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Bill Payments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right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 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Doctor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View appointments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View prescriptions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       Maintain </w:t>
      </w:r>
      <w:r>
        <w:rPr>
          <w:rFonts w:hint="default" w:ascii="Calibri" w:hAnsi="Calibri" w:eastAsia="Open Sans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medical records of the patient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Admin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Maintain contact records of patient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View appointments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       View prescriptions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4.       Maintain </w:t>
      </w:r>
      <w:r>
        <w:rPr>
          <w:rFonts w:hint="default" w:ascii="Calibri" w:hAnsi="Calibri" w:eastAsia="Open Sans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medical records of the patient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eastAsia="Open Sans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5.       </w:t>
      </w:r>
      <w:r>
        <w:rPr>
          <w:rFonts w:hint="default" w:ascii="Calibri" w:hAnsi="Calibri" w:eastAsia="Open Sans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View Bill Payments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Outpatient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Patient registration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Appointment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       Queue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4.       Billing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5.       Electronic Health Records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6.       Reports and analytics(medical)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7.       Reports and analytics (Bill)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Inpatient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Registration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Ward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       Discharge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4.       Bill Payments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5.       Electronic Health Records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6.       Reports and analytics(medical)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7.       Reports and analytics (Bill)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Pharmacy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Bills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Stock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       Sales Report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4.       Account management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Labs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Reports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Status of test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       Test booking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4.       Find lab near you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Blood Bank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Stock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Appointments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       Analysis of donor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4.       Donor Contact Info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Operation Theater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1.       OPD customization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2.       OPD Booking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3.       Inventory Management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200" w:afterAutospacing="0" w:line="202" w:lineRule="atLeast"/>
        <w:ind w:left="720" w:right="0" w:firstLine="0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4.       OPD Billing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134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233D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1233DF"/>
    <w:rsid w:val="1671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2023-03-05T08:03:00Z</dcterms:created>
  <dc:creator>janak</dc:creator>
  <cp:lastModifiedBy>Janak Mandavgade</cp:lastModifiedBy>
  <dcterms:modified xsi:type="dcterms:W3CDTF">2023-03-05T08:10:51Z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2041B8EAB93F42A3B23E05D965726ED8</vt:lpwstr>
  </property>
</Properties>
</file>