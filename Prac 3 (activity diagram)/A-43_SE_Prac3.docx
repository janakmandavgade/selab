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   : Janak Mandavgade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Sec        :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 no  : 43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Subject : SE Lab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Batch    : A3</w:t>
      </w:r>
    </w:p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Practical 3 : Activity diagram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23940" cy="6724015"/>
            <wp:effectExtent l="0" t="0" r="2540" b="12065"/>
            <wp:docPr id="1" name="Picture 1" descr="Activity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tivityDiagram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134" w:bottom="144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F16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712E51"/>
    <w:rsid w:val="618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2023-03-05T08:07:00Z</dcterms:created>
  <dc:creator>Janak Mandavgade</dc:creator>
  <cp:lastModifiedBy>Janak Mandavgade</cp:lastModifiedBy>
  <dcterms:modified xsi:type="dcterms:W3CDTF">2023-03-05T08:10:16Z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E24DF68614E34CDD83DDEF675725D7EC</vt:lpwstr>
  </property>
</Properties>
</file>